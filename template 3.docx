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B6E21" w14:textId="54539F88" w:rsidR="0074270B" w:rsidRPr="004656DF" w:rsidRDefault="00000000">
      <w:pPr>
        <w:rPr>
          <w:lang w:val="vi-VN"/>
        </w:rPr>
      </w:pPr>
      <w:r>
        <w:t xml:space="preserve">Subject: </w:t>
      </w:r>
      <w:r w:rsidR="004656DF">
        <w:t>Math</w:t>
      </w:r>
    </w:p>
    <w:p w14:paraId="2D1CD3D0" w14:textId="77777777" w:rsidR="0074270B" w:rsidRDefault="00000000">
      <w:r>
        <w:t>Number of Quiz: 10</w:t>
      </w:r>
    </w:p>
    <w:p w14:paraId="45F694B9" w14:textId="77777777" w:rsidR="0074270B" w:rsidRDefault="00000000">
      <w:r>
        <w:t>Lecturer: hungpd2</w:t>
      </w:r>
    </w:p>
    <w:p w14:paraId="1FB465F6" w14:textId="77777777" w:rsidR="0074270B" w:rsidRDefault="00000000">
      <w:r>
        <w:t>Date: dd-mm-yyyy</w:t>
      </w:r>
    </w:p>
    <w:p w14:paraId="66B83F4B" w14:textId="77777777" w:rsidR="0074270B" w:rsidRDefault="0074270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4270B" w14:paraId="401C9DED" w14:textId="77777777">
        <w:tc>
          <w:tcPr>
            <w:tcW w:w="4320" w:type="dxa"/>
          </w:tcPr>
          <w:p w14:paraId="4561118A" w14:textId="77777777" w:rsidR="0074270B" w:rsidRDefault="00000000">
            <w:r>
              <w:t>QN=1</w:t>
            </w:r>
          </w:p>
        </w:tc>
        <w:tc>
          <w:tcPr>
            <w:tcW w:w="4320" w:type="dxa"/>
          </w:tcPr>
          <w:p w14:paraId="37EAA730" w14:textId="77777777" w:rsidR="0074270B" w:rsidRDefault="00000000">
            <w:r>
              <w:t>What is the derivative of f(x) = x^2 + 3x + 5 ?</w:t>
            </w:r>
          </w:p>
        </w:tc>
      </w:tr>
      <w:tr w:rsidR="0074270B" w14:paraId="629C3F03" w14:textId="77777777">
        <w:tc>
          <w:tcPr>
            <w:tcW w:w="4320" w:type="dxa"/>
          </w:tcPr>
          <w:p w14:paraId="4DFD85AE" w14:textId="77777777" w:rsidR="0074270B" w:rsidRDefault="00000000">
            <w:r>
              <w:t>a.</w:t>
            </w:r>
          </w:p>
        </w:tc>
        <w:tc>
          <w:tcPr>
            <w:tcW w:w="4320" w:type="dxa"/>
          </w:tcPr>
          <w:p w14:paraId="11FE44A6" w14:textId="77777777" w:rsidR="0074270B" w:rsidRDefault="00000000">
            <w:r>
              <w:t>2x + 3</w:t>
            </w:r>
          </w:p>
        </w:tc>
      </w:tr>
      <w:tr w:rsidR="0074270B" w14:paraId="63463AC8" w14:textId="77777777">
        <w:tc>
          <w:tcPr>
            <w:tcW w:w="4320" w:type="dxa"/>
          </w:tcPr>
          <w:p w14:paraId="1F2A4476" w14:textId="77777777" w:rsidR="0074270B" w:rsidRDefault="00000000">
            <w:r>
              <w:t>b.</w:t>
            </w:r>
          </w:p>
        </w:tc>
        <w:tc>
          <w:tcPr>
            <w:tcW w:w="4320" w:type="dxa"/>
          </w:tcPr>
          <w:p w14:paraId="33912BB3" w14:textId="77777777" w:rsidR="0074270B" w:rsidRDefault="00000000">
            <w:r>
              <w:t>2x - 3</w:t>
            </w:r>
          </w:p>
        </w:tc>
      </w:tr>
      <w:tr w:rsidR="0074270B" w14:paraId="31D4B8B5" w14:textId="77777777">
        <w:tc>
          <w:tcPr>
            <w:tcW w:w="4320" w:type="dxa"/>
          </w:tcPr>
          <w:p w14:paraId="1849F2CF" w14:textId="77777777" w:rsidR="0074270B" w:rsidRDefault="00000000">
            <w:r>
              <w:t>c.</w:t>
            </w:r>
          </w:p>
        </w:tc>
        <w:tc>
          <w:tcPr>
            <w:tcW w:w="4320" w:type="dxa"/>
          </w:tcPr>
          <w:p w14:paraId="67F4B51B" w14:textId="77777777" w:rsidR="0074270B" w:rsidRDefault="00000000">
            <w:r>
              <w:t>x^2 + 3</w:t>
            </w:r>
          </w:p>
        </w:tc>
      </w:tr>
      <w:tr w:rsidR="0074270B" w14:paraId="2F2FADB6" w14:textId="77777777">
        <w:tc>
          <w:tcPr>
            <w:tcW w:w="4320" w:type="dxa"/>
          </w:tcPr>
          <w:p w14:paraId="48BEC0CF" w14:textId="77777777" w:rsidR="0074270B" w:rsidRDefault="00000000">
            <w:r>
              <w:t>d.</w:t>
            </w:r>
          </w:p>
        </w:tc>
        <w:tc>
          <w:tcPr>
            <w:tcW w:w="4320" w:type="dxa"/>
          </w:tcPr>
          <w:p w14:paraId="58F7A2DC" w14:textId="77777777" w:rsidR="0074270B" w:rsidRDefault="00000000">
            <w:r>
              <w:t>3x^2 + 5</w:t>
            </w:r>
          </w:p>
        </w:tc>
      </w:tr>
      <w:tr w:rsidR="0074270B" w14:paraId="0BC513AF" w14:textId="77777777">
        <w:tc>
          <w:tcPr>
            <w:tcW w:w="4320" w:type="dxa"/>
          </w:tcPr>
          <w:p w14:paraId="5327E626" w14:textId="77777777" w:rsidR="0074270B" w:rsidRDefault="00000000">
            <w:r>
              <w:t>ANSWER:</w:t>
            </w:r>
          </w:p>
        </w:tc>
        <w:tc>
          <w:tcPr>
            <w:tcW w:w="4320" w:type="dxa"/>
          </w:tcPr>
          <w:p w14:paraId="3CB52123" w14:textId="77777777" w:rsidR="0074270B" w:rsidRDefault="00000000">
            <w:r>
              <w:t>A</w:t>
            </w:r>
          </w:p>
        </w:tc>
      </w:tr>
      <w:tr w:rsidR="0074270B" w14:paraId="2373C24E" w14:textId="77777777">
        <w:tc>
          <w:tcPr>
            <w:tcW w:w="4320" w:type="dxa"/>
          </w:tcPr>
          <w:p w14:paraId="2290DD7E" w14:textId="77777777" w:rsidR="0074270B" w:rsidRDefault="00000000">
            <w:r>
              <w:t>MARK:</w:t>
            </w:r>
          </w:p>
        </w:tc>
        <w:tc>
          <w:tcPr>
            <w:tcW w:w="4320" w:type="dxa"/>
          </w:tcPr>
          <w:p w14:paraId="2A8DF81A" w14:textId="77777777" w:rsidR="0074270B" w:rsidRDefault="00000000">
            <w:r>
              <w:t>0.5</w:t>
            </w:r>
          </w:p>
        </w:tc>
      </w:tr>
      <w:tr w:rsidR="0074270B" w14:paraId="4954BF40" w14:textId="77777777">
        <w:tc>
          <w:tcPr>
            <w:tcW w:w="4320" w:type="dxa"/>
          </w:tcPr>
          <w:p w14:paraId="2AF20167" w14:textId="77777777" w:rsidR="0074270B" w:rsidRDefault="00000000">
            <w:r>
              <w:t>UNIT:</w:t>
            </w:r>
          </w:p>
        </w:tc>
        <w:tc>
          <w:tcPr>
            <w:tcW w:w="4320" w:type="dxa"/>
          </w:tcPr>
          <w:p w14:paraId="212CA8CF" w14:textId="77777777" w:rsidR="0074270B" w:rsidRDefault="00000000">
            <w:r>
              <w:t>Chapter1</w:t>
            </w:r>
          </w:p>
        </w:tc>
      </w:tr>
      <w:tr w:rsidR="0074270B" w14:paraId="27493321" w14:textId="77777777">
        <w:tc>
          <w:tcPr>
            <w:tcW w:w="4320" w:type="dxa"/>
          </w:tcPr>
          <w:p w14:paraId="5339E0FA" w14:textId="77777777" w:rsidR="0074270B" w:rsidRDefault="00000000">
            <w:r>
              <w:t>MIX CHOICES:</w:t>
            </w:r>
          </w:p>
        </w:tc>
        <w:tc>
          <w:tcPr>
            <w:tcW w:w="4320" w:type="dxa"/>
          </w:tcPr>
          <w:p w14:paraId="6E78B1C8" w14:textId="77777777" w:rsidR="0074270B" w:rsidRDefault="00000000">
            <w:r>
              <w:t>Yes</w:t>
            </w:r>
          </w:p>
        </w:tc>
      </w:tr>
    </w:tbl>
    <w:p w14:paraId="3E3B3B00" w14:textId="77777777" w:rsidR="0074270B" w:rsidRDefault="0074270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4270B" w14:paraId="01FBD944" w14:textId="77777777">
        <w:tc>
          <w:tcPr>
            <w:tcW w:w="4320" w:type="dxa"/>
          </w:tcPr>
          <w:p w14:paraId="015349D1" w14:textId="77777777" w:rsidR="0074270B" w:rsidRDefault="00000000">
            <w:r>
              <w:t>QN=2</w:t>
            </w:r>
          </w:p>
        </w:tc>
        <w:tc>
          <w:tcPr>
            <w:tcW w:w="4320" w:type="dxa"/>
          </w:tcPr>
          <w:p w14:paraId="73439018" w14:textId="77777777" w:rsidR="0074270B" w:rsidRDefault="00000000">
            <w:r>
              <w:t>The value of √144 is:</w:t>
            </w:r>
          </w:p>
        </w:tc>
      </w:tr>
      <w:tr w:rsidR="0074270B" w14:paraId="17763420" w14:textId="77777777">
        <w:tc>
          <w:tcPr>
            <w:tcW w:w="4320" w:type="dxa"/>
          </w:tcPr>
          <w:p w14:paraId="4C7B3EF3" w14:textId="77777777" w:rsidR="0074270B" w:rsidRDefault="00000000">
            <w:r>
              <w:t>a.</w:t>
            </w:r>
          </w:p>
        </w:tc>
        <w:tc>
          <w:tcPr>
            <w:tcW w:w="4320" w:type="dxa"/>
          </w:tcPr>
          <w:p w14:paraId="2F2AC938" w14:textId="77777777" w:rsidR="0074270B" w:rsidRDefault="00000000">
            <w:r>
              <w:t>10</w:t>
            </w:r>
          </w:p>
        </w:tc>
      </w:tr>
      <w:tr w:rsidR="0074270B" w14:paraId="2CCB4AC3" w14:textId="77777777">
        <w:tc>
          <w:tcPr>
            <w:tcW w:w="4320" w:type="dxa"/>
          </w:tcPr>
          <w:p w14:paraId="2CBA6DBE" w14:textId="77777777" w:rsidR="0074270B" w:rsidRDefault="00000000">
            <w:r>
              <w:t>b.</w:t>
            </w:r>
          </w:p>
        </w:tc>
        <w:tc>
          <w:tcPr>
            <w:tcW w:w="4320" w:type="dxa"/>
          </w:tcPr>
          <w:p w14:paraId="0710DBC2" w14:textId="77777777" w:rsidR="0074270B" w:rsidRDefault="00000000">
            <w:r>
              <w:t>11</w:t>
            </w:r>
          </w:p>
        </w:tc>
      </w:tr>
      <w:tr w:rsidR="0074270B" w14:paraId="4515E8CA" w14:textId="77777777">
        <w:tc>
          <w:tcPr>
            <w:tcW w:w="4320" w:type="dxa"/>
          </w:tcPr>
          <w:p w14:paraId="0DFFF7E7" w14:textId="77777777" w:rsidR="0074270B" w:rsidRDefault="00000000">
            <w:r>
              <w:t>c.</w:t>
            </w:r>
          </w:p>
        </w:tc>
        <w:tc>
          <w:tcPr>
            <w:tcW w:w="4320" w:type="dxa"/>
          </w:tcPr>
          <w:p w14:paraId="2FD62353" w14:textId="77777777" w:rsidR="0074270B" w:rsidRDefault="00000000">
            <w:r>
              <w:t>12</w:t>
            </w:r>
          </w:p>
        </w:tc>
      </w:tr>
      <w:tr w:rsidR="0074270B" w14:paraId="70727F37" w14:textId="77777777">
        <w:tc>
          <w:tcPr>
            <w:tcW w:w="4320" w:type="dxa"/>
          </w:tcPr>
          <w:p w14:paraId="74906BB7" w14:textId="77777777" w:rsidR="0074270B" w:rsidRDefault="00000000">
            <w:r>
              <w:t>d.</w:t>
            </w:r>
          </w:p>
        </w:tc>
        <w:tc>
          <w:tcPr>
            <w:tcW w:w="4320" w:type="dxa"/>
          </w:tcPr>
          <w:p w14:paraId="63813F9E" w14:textId="77777777" w:rsidR="0074270B" w:rsidRDefault="00000000">
            <w:r>
              <w:t>13</w:t>
            </w:r>
          </w:p>
        </w:tc>
      </w:tr>
      <w:tr w:rsidR="0074270B" w14:paraId="732D6F61" w14:textId="77777777">
        <w:tc>
          <w:tcPr>
            <w:tcW w:w="4320" w:type="dxa"/>
          </w:tcPr>
          <w:p w14:paraId="7387539E" w14:textId="77777777" w:rsidR="0074270B" w:rsidRDefault="00000000">
            <w:r>
              <w:t>ANSWER:</w:t>
            </w:r>
          </w:p>
        </w:tc>
        <w:tc>
          <w:tcPr>
            <w:tcW w:w="4320" w:type="dxa"/>
          </w:tcPr>
          <w:p w14:paraId="299FD14E" w14:textId="77777777" w:rsidR="0074270B" w:rsidRDefault="00000000">
            <w:r>
              <w:t>C</w:t>
            </w:r>
          </w:p>
        </w:tc>
      </w:tr>
      <w:tr w:rsidR="0074270B" w14:paraId="1A47E223" w14:textId="77777777">
        <w:tc>
          <w:tcPr>
            <w:tcW w:w="4320" w:type="dxa"/>
          </w:tcPr>
          <w:p w14:paraId="3116D878" w14:textId="77777777" w:rsidR="0074270B" w:rsidRDefault="00000000">
            <w:r>
              <w:t>MARK:</w:t>
            </w:r>
          </w:p>
        </w:tc>
        <w:tc>
          <w:tcPr>
            <w:tcW w:w="4320" w:type="dxa"/>
          </w:tcPr>
          <w:p w14:paraId="547B53BA" w14:textId="77777777" w:rsidR="0074270B" w:rsidRDefault="00000000">
            <w:r>
              <w:t>0.5</w:t>
            </w:r>
          </w:p>
        </w:tc>
      </w:tr>
      <w:tr w:rsidR="0074270B" w14:paraId="2F4CDA51" w14:textId="77777777">
        <w:tc>
          <w:tcPr>
            <w:tcW w:w="4320" w:type="dxa"/>
          </w:tcPr>
          <w:p w14:paraId="52BB0AD7" w14:textId="77777777" w:rsidR="0074270B" w:rsidRDefault="00000000">
            <w:r>
              <w:t>UNIT:</w:t>
            </w:r>
          </w:p>
        </w:tc>
        <w:tc>
          <w:tcPr>
            <w:tcW w:w="4320" w:type="dxa"/>
          </w:tcPr>
          <w:p w14:paraId="6C9BC7CC" w14:textId="77777777" w:rsidR="0074270B" w:rsidRDefault="00000000">
            <w:r>
              <w:t>Chapter1</w:t>
            </w:r>
          </w:p>
        </w:tc>
      </w:tr>
      <w:tr w:rsidR="0074270B" w14:paraId="62DDEFF1" w14:textId="77777777">
        <w:tc>
          <w:tcPr>
            <w:tcW w:w="4320" w:type="dxa"/>
          </w:tcPr>
          <w:p w14:paraId="32601CFC" w14:textId="77777777" w:rsidR="0074270B" w:rsidRDefault="00000000">
            <w:r>
              <w:t>MIX CHOICES:</w:t>
            </w:r>
          </w:p>
        </w:tc>
        <w:tc>
          <w:tcPr>
            <w:tcW w:w="4320" w:type="dxa"/>
          </w:tcPr>
          <w:p w14:paraId="2C44B4EF" w14:textId="77777777" w:rsidR="0074270B" w:rsidRDefault="00000000">
            <w:r>
              <w:t>Yes</w:t>
            </w:r>
          </w:p>
        </w:tc>
      </w:tr>
    </w:tbl>
    <w:p w14:paraId="774AD673" w14:textId="77777777" w:rsidR="0074270B" w:rsidRDefault="0074270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4270B" w14:paraId="2C2EA012" w14:textId="77777777">
        <w:tc>
          <w:tcPr>
            <w:tcW w:w="4320" w:type="dxa"/>
          </w:tcPr>
          <w:p w14:paraId="0D11FB2F" w14:textId="77777777" w:rsidR="0074270B" w:rsidRDefault="00000000">
            <w:r>
              <w:t>QN=3</w:t>
            </w:r>
          </w:p>
        </w:tc>
        <w:tc>
          <w:tcPr>
            <w:tcW w:w="4320" w:type="dxa"/>
          </w:tcPr>
          <w:p w14:paraId="05DDE1DD" w14:textId="77777777" w:rsidR="0074270B" w:rsidRDefault="00000000">
            <w:r>
              <w:t>If 2x + 5 = 15, then x = ?</w:t>
            </w:r>
          </w:p>
        </w:tc>
      </w:tr>
      <w:tr w:rsidR="0074270B" w14:paraId="18A524B1" w14:textId="77777777">
        <w:tc>
          <w:tcPr>
            <w:tcW w:w="4320" w:type="dxa"/>
          </w:tcPr>
          <w:p w14:paraId="4E8DB1C4" w14:textId="77777777" w:rsidR="0074270B" w:rsidRDefault="00000000">
            <w:r>
              <w:t>a.</w:t>
            </w:r>
          </w:p>
        </w:tc>
        <w:tc>
          <w:tcPr>
            <w:tcW w:w="4320" w:type="dxa"/>
          </w:tcPr>
          <w:p w14:paraId="2CE99926" w14:textId="77777777" w:rsidR="0074270B" w:rsidRDefault="00000000">
            <w:r>
              <w:t>3</w:t>
            </w:r>
          </w:p>
        </w:tc>
      </w:tr>
      <w:tr w:rsidR="0074270B" w14:paraId="28FFB1C6" w14:textId="77777777">
        <w:tc>
          <w:tcPr>
            <w:tcW w:w="4320" w:type="dxa"/>
          </w:tcPr>
          <w:p w14:paraId="127D64A2" w14:textId="77777777" w:rsidR="0074270B" w:rsidRDefault="00000000">
            <w:r>
              <w:t>b.</w:t>
            </w:r>
          </w:p>
        </w:tc>
        <w:tc>
          <w:tcPr>
            <w:tcW w:w="4320" w:type="dxa"/>
          </w:tcPr>
          <w:p w14:paraId="6F8A5585" w14:textId="77777777" w:rsidR="0074270B" w:rsidRDefault="00000000">
            <w:r>
              <w:t>4</w:t>
            </w:r>
          </w:p>
        </w:tc>
      </w:tr>
      <w:tr w:rsidR="0074270B" w14:paraId="031FA4A2" w14:textId="77777777">
        <w:tc>
          <w:tcPr>
            <w:tcW w:w="4320" w:type="dxa"/>
          </w:tcPr>
          <w:p w14:paraId="7453C67A" w14:textId="77777777" w:rsidR="0074270B" w:rsidRDefault="00000000">
            <w:r>
              <w:t>c.</w:t>
            </w:r>
          </w:p>
        </w:tc>
        <w:tc>
          <w:tcPr>
            <w:tcW w:w="4320" w:type="dxa"/>
          </w:tcPr>
          <w:p w14:paraId="4CF23672" w14:textId="77777777" w:rsidR="0074270B" w:rsidRDefault="00000000">
            <w:r>
              <w:t>5</w:t>
            </w:r>
          </w:p>
        </w:tc>
      </w:tr>
      <w:tr w:rsidR="0074270B" w14:paraId="09BA9C24" w14:textId="77777777">
        <w:tc>
          <w:tcPr>
            <w:tcW w:w="4320" w:type="dxa"/>
          </w:tcPr>
          <w:p w14:paraId="6FFB9FEF" w14:textId="77777777" w:rsidR="0074270B" w:rsidRDefault="00000000">
            <w:r>
              <w:t>d.</w:t>
            </w:r>
          </w:p>
        </w:tc>
        <w:tc>
          <w:tcPr>
            <w:tcW w:w="4320" w:type="dxa"/>
          </w:tcPr>
          <w:p w14:paraId="23337FCD" w14:textId="77777777" w:rsidR="0074270B" w:rsidRDefault="00000000">
            <w:r>
              <w:t>6</w:t>
            </w:r>
          </w:p>
        </w:tc>
      </w:tr>
      <w:tr w:rsidR="0074270B" w14:paraId="41400209" w14:textId="77777777">
        <w:tc>
          <w:tcPr>
            <w:tcW w:w="4320" w:type="dxa"/>
          </w:tcPr>
          <w:p w14:paraId="5704BB30" w14:textId="77777777" w:rsidR="0074270B" w:rsidRDefault="00000000">
            <w:r>
              <w:t>ANSWER:</w:t>
            </w:r>
          </w:p>
        </w:tc>
        <w:tc>
          <w:tcPr>
            <w:tcW w:w="4320" w:type="dxa"/>
          </w:tcPr>
          <w:p w14:paraId="6B8DFD6C" w14:textId="77777777" w:rsidR="0074270B" w:rsidRDefault="00000000">
            <w:r>
              <w:t>B</w:t>
            </w:r>
          </w:p>
        </w:tc>
      </w:tr>
      <w:tr w:rsidR="0074270B" w14:paraId="39B38929" w14:textId="77777777">
        <w:tc>
          <w:tcPr>
            <w:tcW w:w="4320" w:type="dxa"/>
          </w:tcPr>
          <w:p w14:paraId="4F9AD907" w14:textId="77777777" w:rsidR="0074270B" w:rsidRDefault="00000000">
            <w:r>
              <w:t>MARK:</w:t>
            </w:r>
          </w:p>
        </w:tc>
        <w:tc>
          <w:tcPr>
            <w:tcW w:w="4320" w:type="dxa"/>
          </w:tcPr>
          <w:p w14:paraId="0284BF82" w14:textId="77777777" w:rsidR="0074270B" w:rsidRDefault="00000000">
            <w:r>
              <w:t>0.5</w:t>
            </w:r>
          </w:p>
        </w:tc>
      </w:tr>
      <w:tr w:rsidR="0074270B" w14:paraId="5356754C" w14:textId="77777777">
        <w:tc>
          <w:tcPr>
            <w:tcW w:w="4320" w:type="dxa"/>
          </w:tcPr>
          <w:p w14:paraId="37A1C6CF" w14:textId="77777777" w:rsidR="0074270B" w:rsidRDefault="00000000">
            <w:r>
              <w:t>UNIT:</w:t>
            </w:r>
          </w:p>
        </w:tc>
        <w:tc>
          <w:tcPr>
            <w:tcW w:w="4320" w:type="dxa"/>
          </w:tcPr>
          <w:p w14:paraId="5454C6AB" w14:textId="77777777" w:rsidR="0074270B" w:rsidRDefault="00000000">
            <w:r>
              <w:t>Chapter2</w:t>
            </w:r>
          </w:p>
        </w:tc>
      </w:tr>
      <w:tr w:rsidR="0074270B" w14:paraId="7AE7377E" w14:textId="77777777">
        <w:tc>
          <w:tcPr>
            <w:tcW w:w="4320" w:type="dxa"/>
          </w:tcPr>
          <w:p w14:paraId="36DEC305" w14:textId="77777777" w:rsidR="0074270B" w:rsidRDefault="00000000">
            <w:r>
              <w:t>MIX CHOICES:</w:t>
            </w:r>
          </w:p>
        </w:tc>
        <w:tc>
          <w:tcPr>
            <w:tcW w:w="4320" w:type="dxa"/>
          </w:tcPr>
          <w:p w14:paraId="1AEC6B90" w14:textId="77777777" w:rsidR="0074270B" w:rsidRDefault="00000000">
            <w:r>
              <w:t>Yes</w:t>
            </w:r>
          </w:p>
        </w:tc>
      </w:tr>
    </w:tbl>
    <w:p w14:paraId="1348E838" w14:textId="77777777" w:rsidR="0074270B" w:rsidRDefault="0074270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4270B" w14:paraId="5A4844CA" w14:textId="77777777">
        <w:tc>
          <w:tcPr>
            <w:tcW w:w="4320" w:type="dxa"/>
          </w:tcPr>
          <w:p w14:paraId="6F01612A" w14:textId="77777777" w:rsidR="0074270B" w:rsidRDefault="00000000">
            <w:r>
              <w:t>QN=4</w:t>
            </w:r>
          </w:p>
        </w:tc>
        <w:tc>
          <w:tcPr>
            <w:tcW w:w="4320" w:type="dxa"/>
          </w:tcPr>
          <w:p w14:paraId="22F98AA3" w14:textId="77777777" w:rsidR="0074270B" w:rsidRDefault="00000000">
            <w:r>
              <w:t>The area of a circle with radius r = 7 is:</w:t>
            </w:r>
          </w:p>
        </w:tc>
      </w:tr>
      <w:tr w:rsidR="0074270B" w14:paraId="01EB1035" w14:textId="77777777">
        <w:tc>
          <w:tcPr>
            <w:tcW w:w="4320" w:type="dxa"/>
          </w:tcPr>
          <w:p w14:paraId="42A0352E" w14:textId="77777777" w:rsidR="0074270B" w:rsidRDefault="00000000">
            <w:r>
              <w:t>a.</w:t>
            </w:r>
          </w:p>
        </w:tc>
        <w:tc>
          <w:tcPr>
            <w:tcW w:w="4320" w:type="dxa"/>
          </w:tcPr>
          <w:p w14:paraId="172502DA" w14:textId="77777777" w:rsidR="0074270B" w:rsidRDefault="00000000">
            <w:r>
              <w:t>14π</w:t>
            </w:r>
          </w:p>
        </w:tc>
      </w:tr>
      <w:tr w:rsidR="0074270B" w14:paraId="7C1FC70C" w14:textId="77777777">
        <w:tc>
          <w:tcPr>
            <w:tcW w:w="4320" w:type="dxa"/>
          </w:tcPr>
          <w:p w14:paraId="31D97EC5" w14:textId="77777777" w:rsidR="0074270B" w:rsidRDefault="00000000">
            <w:r>
              <w:t>b.</w:t>
            </w:r>
          </w:p>
        </w:tc>
        <w:tc>
          <w:tcPr>
            <w:tcW w:w="4320" w:type="dxa"/>
          </w:tcPr>
          <w:p w14:paraId="7FE12A46" w14:textId="77777777" w:rsidR="0074270B" w:rsidRDefault="00000000">
            <w:r>
              <w:t>28π</w:t>
            </w:r>
          </w:p>
        </w:tc>
      </w:tr>
      <w:tr w:rsidR="0074270B" w14:paraId="3E1B417E" w14:textId="77777777">
        <w:tc>
          <w:tcPr>
            <w:tcW w:w="4320" w:type="dxa"/>
          </w:tcPr>
          <w:p w14:paraId="6A240EDE" w14:textId="77777777" w:rsidR="0074270B" w:rsidRDefault="00000000">
            <w:r>
              <w:t>c.</w:t>
            </w:r>
          </w:p>
        </w:tc>
        <w:tc>
          <w:tcPr>
            <w:tcW w:w="4320" w:type="dxa"/>
          </w:tcPr>
          <w:p w14:paraId="045B5011" w14:textId="77777777" w:rsidR="0074270B" w:rsidRDefault="00000000">
            <w:r>
              <w:t>49π</w:t>
            </w:r>
          </w:p>
        </w:tc>
      </w:tr>
      <w:tr w:rsidR="0074270B" w14:paraId="6E3E0B89" w14:textId="77777777">
        <w:tc>
          <w:tcPr>
            <w:tcW w:w="4320" w:type="dxa"/>
          </w:tcPr>
          <w:p w14:paraId="36AC43C9" w14:textId="77777777" w:rsidR="0074270B" w:rsidRDefault="00000000">
            <w:r>
              <w:t>d.</w:t>
            </w:r>
          </w:p>
        </w:tc>
        <w:tc>
          <w:tcPr>
            <w:tcW w:w="4320" w:type="dxa"/>
          </w:tcPr>
          <w:p w14:paraId="09B134AA" w14:textId="77777777" w:rsidR="0074270B" w:rsidRDefault="00000000">
            <w:r>
              <w:t>77π</w:t>
            </w:r>
          </w:p>
        </w:tc>
      </w:tr>
      <w:tr w:rsidR="0074270B" w14:paraId="04AC621B" w14:textId="77777777">
        <w:tc>
          <w:tcPr>
            <w:tcW w:w="4320" w:type="dxa"/>
          </w:tcPr>
          <w:p w14:paraId="5D4D864C" w14:textId="77777777" w:rsidR="0074270B" w:rsidRDefault="00000000">
            <w:r>
              <w:lastRenderedPageBreak/>
              <w:t>ANSWER:</w:t>
            </w:r>
          </w:p>
        </w:tc>
        <w:tc>
          <w:tcPr>
            <w:tcW w:w="4320" w:type="dxa"/>
          </w:tcPr>
          <w:p w14:paraId="0225F172" w14:textId="77777777" w:rsidR="0074270B" w:rsidRDefault="00000000">
            <w:r>
              <w:t>C</w:t>
            </w:r>
          </w:p>
        </w:tc>
      </w:tr>
      <w:tr w:rsidR="0074270B" w14:paraId="289A3664" w14:textId="77777777">
        <w:tc>
          <w:tcPr>
            <w:tcW w:w="4320" w:type="dxa"/>
          </w:tcPr>
          <w:p w14:paraId="643C686C" w14:textId="77777777" w:rsidR="0074270B" w:rsidRDefault="00000000">
            <w:r>
              <w:t>MARK:</w:t>
            </w:r>
          </w:p>
        </w:tc>
        <w:tc>
          <w:tcPr>
            <w:tcW w:w="4320" w:type="dxa"/>
          </w:tcPr>
          <w:p w14:paraId="7C7ED40F" w14:textId="77777777" w:rsidR="0074270B" w:rsidRDefault="00000000">
            <w:r>
              <w:t>0.5</w:t>
            </w:r>
          </w:p>
        </w:tc>
      </w:tr>
      <w:tr w:rsidR="0074270B" w14:paraId="517965C1" w14:textId="77777777">
        <w:tc>
          <w:tcPr>
            <w:tcW w:w="4320" w:type="dxa"/>
          </w:tcPr>
          <w:p w14:paraId="3F256661" w14:textId="77777777" w:rsidR="0074270B" w:rsidRDefault="00000000">
            <w:r>
              <w:t>UNIT:</w:t>
            </w:r>
          </w:p>
        </w:tc>
        <w:tc>
          <w:tcPr>
            <w:tcW w:w="4320" w:type="dxa"/>
          </w:tcPr>
          <w:p w14:paraId="18D57F17" w14:textId="77777777" w:rsidR="0074270B" w:rsidRDefault="00000000">
            <w:r>
              <w:t>Chapter2</w:t>
            </w:r>
          </w:p>
        </w:tc>
      </w:tr>
      <w:tr w:rsidR="0074270B" w14:paraId="2B11FE08" w14:textId="77777777">
        <w:tc>
          <w:tcPr>
            <w:tcW w:w="4320" w:type="dxa"/>
          </w:tcPr>
          <w:p w14:paraId="39417322" w14:textId="77777777" w:rsidR="0074270B" w:rsidRDefault="00000000">
            <w:r>
              <w:t>MIX CHOICES:</w:t>
            </w:r>
          </w:p>
        </w:tc>
        <w:tc>
          <w:tcPr>
            <w:tcW w:w="4320" w:type="dxa"/>
          </w:tcPr>
          <w:p w14:paraId="1EEAA6E9" w14:textId="77777777" w:rsidR="0074270B" w:rsidRDefault="00000000">
            <w:r>
              <w:t>Yes</w:t>
            </w:r>
          </w:p>
        </w:tc>
      </w:tr>
    </w:tbl>
    <w:p w14:paraId="6C4B3406" w14:textId="77777777" w:rsidR="0074270B" w:rsidRDefault="0074270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4270B" w14:paraId="2B7F9E33" w14:textId="77777777">
        <w:tc>
          <w:tcPr>
            <w:tcW w:w="4320" w:type="dxa"/>
          </w:tcPr>
          <w:p w14:paraId="1C17B016" w14:textId="77777777" w:rsidR="0074270B" w:rsidRDefault="00000000">
            <w:r>
              <w:t>QN=5</w:t>
            </w:r>
          </w:p>
        </w:tc>
        <w:tc>
          <w:tcPr>
            <w:tcW w:w="4320" w:type="dxa"/>
          </w:tcPr>
          <w:p w14:paraId="53CAF0AA" w14:textId="77777777" w:rsidR="0074270B" w:rsidRDefault="00000000">
            <w:r>
              <w:t>The integral of f(x) = 2x is:</w:t>
            </w:r>
          </w:p>
        </w:tc>
      </w:tr>
      <w:tr w:rsidR="0074270B" w14:paraId="30122E71" w14:textId="77777777">
        <w:tc>
          <w:tcPr>
            <w:tcW w:w="4320" w:type="dxa"/>
          </w:tcPr>
          <w:p w14:paraId="52B15D73" w14:textId="77777777" w:rsidR="0074270B" w:rsidRDefault="00000000">
            <w:r>
              <w:t>a.</w:t>
            </w:r>
          </w:p>
        </w:tc>
        <w:tc>
          <w:tcPr>
            <w:tcW w:w="4320" w:type="dxa"/>
          </w:tcPr>
          <w:p w14:paraId="795AEBBA" w14:textId="77777777" w:rsidR="0074270B" w:rsidRDefault="00000000">
            <w:r>
              <w:t>x^2 + C</w:t>
            </w:r>
          </w:p>
        </w:tc>
      </w:tr>
      <w:tr w:rsidR="0074270B" w14:paraId="2C0F4328" w14:textId="77777777">
        <w:tc>
          <w:tcPr>
            <w:tcW w:w="4320" w:type="dxa"/>
          </w:tcPr>
          <w:p w14:paraId="448C5FDF" w14:textId="77777777" w:rsidR="0074270B" w:rsidRDefault="00000000">
            <w:r>
              <w:t>b.</w:t>
            </w:r>
          </w:p>
        </w:tc>
        <w:tc>
          <w:tcPr>
            <w:tcW w:w="4320" w:type="dxa"/>
          </w:tcPr>
          <w:p w14:paraId="5846B80A" w14:textId="77777777" w:rsidR="0074270B" w:rsidRDefault="00000000">
            <w:r>
              <w:t>2x^2 + C</w:t>
            </w:r>
          </w:p>
        </w:tc>
      </w:tr>
      <w:tr w:rsidR="0074270B" w14:paraId="0E34AAD2" w14:textId="77777777">
        <w:tc>
          <w:tcPr>
            <w:tcW w:w="4320" w:type="dxa"/>
          </w:tcPr>
          <w:p w14:paraId="6090221B" w14:textId="77777777" w:rsidR="0074270B" w:rsidRDefault="00000000">
            <w:r>
              <w:t>c.</w:t>
            </w:r>
          </w:p>
        </w:tc>
        <w:tc>
          <w:tcPr>
            <w:tcW w:w="4320" w:type="dxa"/>
          </w:tcPr>
          <w:p w14:paraId="14795814" w14:textId="77777777" w:rsidR="0074270B" w:rsidRDefault="00000000">
            <w:r>
              <w:t>x^3 + C</w:t>
            </w:r>
          </w:p>
        </w:tc>
      </w:tr>
      <w:tr w:rsidR="0074270B" w14:paraId="687F5183" w14:textId="77777777">
        <w:tc>
          <w:tcPr>
            <w:tcW w:w="4320" w:type="dxa"/>
          </w:tcPr>
          <w:p w14:paraId="1589EC92" w14:textId="77777777" w:rsidR="0074270B" w:rsidRDefault="00000000">
            <w:r>
              <w:t>d.</w:t>
            </w:r>
          </w:p>
        </w:tc>
        <w:tc>
          <w:tcPr>
            <w:tcW w:w="4320" w:type="dxa"/>
          </w:tcPr>
          <w:p w14:paraId="67454BF1" w14:textId="77777777" w:rsidR="0074270B" w:rsidRDefault="00000000">
            <w:r>
              <w:t>2x + C</w:t>
            </w:r>
          </w:p>
        </w:tc>
      </w:tr>
      <w:tr w:rsidR="0074270B" w14:paraId="717CD507" w14:textId="77777777">
        <w:tc>
          <w:tcPr>
            <w:tcW w:w="4320" w:type="dxa"/>
          </w:tcPr>
          <w:p w14:paraId="7766FD2E" w14:textId="77777777" w:rsidR="0074270B" w:rsidRDefault="00000000">
            <w:r>
              <w:t>ANSWER:</w:t>
            </w:r>
          </w:p>
        </w:tc>
        <w:tc>
          <w:tcPr>
            <w:tcW w:w="4320" w:type="dxa"/>
          </w:tcPr>
          <w:p w14:paraId="450BD1CF" w14:textId="77777777" w:rsidR="0074270B" w:rsidRDefault="00000000">
            <w:r>
              <w:t>A</w:t>
            </w:r>
          </w:p>
        </w:tc>
      </w:tr>
      <w:tr w:rsidR="0074270B" w14:paraId="3D0E5FDF" w14:textId="77777777">
        <w:tc>
          <w:tcPr>
            <w:tcW w:w="4320" w:type="dxa"/>
          </w:tcPr>
          <w:p w14:paraId="5D055DC9" w14:textId="77777777" w:rsidR="0074270B" w:rsidRDefault="00000000">
            <w:r>
              <w:t>MARK:</w:t>
            </w:r>
          </w:p>
        </w:tc>
        <w:tc>
          <w:tcPr>
            <w:tcW w:w="4320" w:type="dxa"/>
          </w:tcPr>
          <w:p w14:paraId="31EBC5C2" w14:textId="77777777" w:rsidR="0074270B" w:rsidRDefault="00000000">
            <w:r>
              <w:t>0.5</w:t>
            </w:r>
          </w:p>
        </w:tc>
      </w:tr>
      <w:tr w:rsidR="0074270B" w14:paraId="5EF8D67E" w14:textId="77777777">
        <w:tc>
          <w:tcPr>
            <w:tcW w:w="4320" w:type="dxa"/>
          </w:tcPr>
          <w:p w14:paraId="6B80B0EC" w14:textId="77777777" w:rsidR="0074270B" w:rsidRDefault="00000000">
            <w:r>
              <w:t>UNIT:</w:t>
            </w:r>
          </w:p>
        </w:tc>
        <w:tc>
          <w:tcPr>
            <w:tcW w:w="4320" w:type="dxa"/>
          </w:tcPr>
          <w:p w14:paraId="43102F71" w14:textId="77777777" w:rsidR="0074270B" w:rsidRDefault="00000000">
            <w:r>
              <w:t>Chapter3</w:t>
            </w:r>
          </w:p>
        </w:tc>
      </w:tr>
      <w:tr w:rsidR="0074270B" w14:paraId="1C491875" w14:textId="77777777">
        <w:tc>
          <w:tcPr>
            <w:tcW w:w="4320" w:type="dxa"/>
          </w:tcPr>
          <w:p w14:paraId="0B4994D1" w14:textId="77777777" w:rsidR="0074270B" w:rsidRDefault="00000000">
            <w:r>
              <w:t>MIX CHOICES:</w:t>
            </w:r>
          </w:p>
        </w:tc>
        <w:tc>
          <w:tcPr>
            <w:tcW w:w="4320" w:type="dxa"/>
          </w:tcPr>
          <w:p w14:paraId="20DEBEC4" w14:textId="77777777" w:rsidR="0074270B" w:rsidRDefault="00000000">
            <w:r>
              <w:t>Yes</w:t>
            </w:r>
          </w:p>
        </w:tc>
      </w:tr>
    </w:tbl>
    <w:p w14:paraId="3B3BFD45" w14:textId="77777777" w:rsidR="0074270B" w:rsidRDefault="0074270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4270B" w14:paraId="49CCF0A5" w14:textId="77777777">
        <w:tc>
          <w:tcPr>
            <w:tcW w:w="4320" w:type="dxa"/>
          </w:tcPr>
          <w:p w14:paraId="077025D3" w14:textId="77777777" w:rsidR="0074270B" w:rsidRDefault="00000000">
            <w:r>
              <w:t>QN=6</w:t>
            </w:r>
          </w:p>
        </w:tc>
        <w:tc>
          <w:tcPr>
            <w:tcW w:w="4320" w:type="dxa"/>
          </w:tcPr>
          <w:p w14:paraId="7467B663" w14:textId="77777777" w:rsidR="0074270B" w:rsidRDefault="00000000">
            <w:r>
              <w:t>The solution of equation x^2 - 9 = 0 is:</w:t>
            </w:r>
          </w:p>
        </w:tc>
      </w:tr>
      <w:tr w:rsidR="0074270B" w14:paraId="2263EE65" w14:textId="77777777">
        <w:tc>
          <w:tcPr>
            <w:tcW w:w="4320" w:type="dxa"/>
          </w:tcPr>
          <w:p w14:paraId="5ED870C7" w14:textId="77777777" w:rsidR="0074270B" w:rsidRDefault="00000000">
            <w:r>
              <w:t>a.</w:t>
            </w:r>
          </w:p>
        </w:tc>
        <w:tc>
          <w:tcPr>
            <w:tcW w:w="4320" w:type="dxa"/>
          </w:tcPr>
          <w:p w14:paraId="306B608E" w14:textId="77777777" w:rsidR="0074270B" w:rsidRDefault="00000000">
            <w:r>
              <w:t>x = 9</w:t>
            </w:r>
          </w:p>
        </w:tc>
      </w:tr>
      <w:tr w:rsidR="0074270B" w14:paraId="265DD74E" w14:textId="77777777">
        <w:tc>
          <w:tcPr>
            <w:tcW w:w="4320" w:type="dxa"/>
          </w:tcPr>
          <w:p w14:paraId="6EBD651E" w14:textId="77777777" w:rsidR="0074270B" w:rsidRDefault="00000000">
            <w:r>
              <w:t>b.</w:t>
            </w:r>
          </w:p>
        </w:tc>
        <w:tc>
          <w:tcPr>
            <w:tcW w:w="4320" w:type="dxa"/>
          </w:tcPr>
          <w:p w14:paraId="72DD143A" w14:textId="77777777" w:rsidR="0074270B" w:rsidRDefault="00000000">
            <w:r>
              <w:t>x = ±3</w:t>
            </w:r>
          </w:p>
        </w:tc>
      </w:tr>
      <w:tr w:rsidR="0074270B" w14:paraId="355CCEE7" w14:textId="77777777">
        <w:tc>
          <w:tcPr>
            <w:tcW w:w="4320" w:type="dxa"/>
          </w:tcPr>
          <w:p w14:paraId="791983E7" w14:textId="77777777" w:rsidR="0074270B" w:rsidRDefault="00000000">
            <w:r>
              <w:t>c.</w:t>
            </w:r>
          </w:p>
        </w:tc>
        <w:tc>
          <w:tcPr>
            <w:tcW w:w="4320" w:type="dxa"/>
          </w:tcPr>
          <w:p w14:paraId="62E63A70" w14:textId="77777777" w:rsidR="0074270B" w:rsidRDefault="00000000">
            <w:r>
              <w:t>x = -9</w:t>
            </w:r>
          </w:p>
        </w:tc>
      </w:tr>
      <w:tr w:rsidR="0074270B" w14:paraId="7639819C" w14:textId="77777777">
        <w:tc>
          <w:tcPr>
            <w:tcW w:w="4320" w:type="dxa"/>
          </w:tcPr>
          <w:p w14:paraId="447A4331" w14:textId="77777777" w:rsidR="0074270B" w:rsidRDefault="00000000">
            <w:r>
              <w:t>d.</w:t>
            </w:r>
          </w:p>
        </w:tc>
        <w:tc>
          <w:tcPr>
            <w:tcW w:w="4320" w:type="dxa"/>
          </w:tcPr>
          <w:p w14:paraId="21708F63" w14:textId="77777777" w:rsidR="0074270B" w:rsidRDefault="00000000">
            <w:r>
              <w:t>x = ±9</w:t>
            </w:r>
          </w:p>
        </w:tc>
      </w:tr>
      <w:tr w:rsidR="0074270B" w14:paraId="4F3C6FAB" w14:textId="77777777">
        <w:tc>
          <w:tcPr>
            <w:tcW w:w="4320" w:type="dxa"/>
          </w:tcPr>
          <w:p w14:paraId="172E23CD" w14:textId="77777777" w:rsidR="0074270B" w:rsidRDefault="00000000">
            <w:r>
              <w:t>ANSWER:</w:t>
            </w:r>
          </w:p>
        </w:tc>
        <w:tc>
          <w:tcPr>
            <w:tcW w:w="4320" w:type="dxa"/>
          </w:tcPr>
          <w:p w14:paraId="60203920" w14:textId="77777777" w:rsidR="0074270B" w:rsidRDefault="00000000">
            <w:r>
              <w:t>B</w:t>
            </w:r>
          </w:p>
        </w:tc>
      </w:tr>
      <w:tr w:rsidR="0074270B" w14:paraId="5279A14E" w14:textId="77777777">
        <w:tc>
          <w:tcPr>
            <w:tcW w:w="4320" w:type="dxa"/>
          </w:tcPr>
          <w:p w14:paraId="5C94D44D" w14:textId="77777777" w:rsidR="0074270B" w:rsidRDefault="00000000">
            <w:r>
              <w:t>MARK:</w:t>
            </w:r>
          </w:p>
        </w:tc>
        <w:tc>
          <w:tcPr>
            <w:tcW w:w="4320" w:type="dxa"/>
          </w:tcPr>
          <w:p w14:paraId="54A17E5D" w14:textId="77777777" w:rsidR="0074270B" w:rsidRDefault="00000000">
            <w:r>
              <w:t>0.5</w:t>
            </w:r>
          </w:p>
        </w:tc>
      </w:tr>
      <w:tr w:rsidR="0074270B" w14:paraId="55FBF994" w14:textId="77777777">
        <w:tc>
          <w:tcPr>
            <w:tcW w:w="4320" w:type="dxa"/>
          </w:tcPr>
          <w:p w14:paraId="1F2E2047" w14:textId="77777777" w:rsidR="0074270B" w:rsidRDefault="00000000">
            <w:r>
              <w:t>UNIT:</w:t>
            </w:r>
          </w:p>
        </w:tc>
        <w:tc>
          <w:tcPr>
            <w:tcW w:w="4320" w:type="dxa"/>
          </w:tcPr>
          <w:p w14:paraId="47990FB2" w14:textId="77777777" w:rsidR="0074270B" w:rsidRDefault="00000000">
            <w:r>
              <w:t>Chapter3</w:t>
            </w:r>
          </w:p>
        </w:tc>
      </w:tr>
      <w:tr w:rsidR="0074270B" w14:paraId="13A53353" w14:textId="77777777">
        <w:tc>
          <w:tcPr>
            <w:tcW w:w="4320" w:type="dxa"/>
          </w:tcPr>
          <w:p w14:paraId="3EA27B68" w14:textId="77777777" w:rsidR="0074270B" w:rsidRDefault="00000000">
            <w:r>
              <w:t>MIX CHOICES:</w:t>
            </w:r>
          </w:p>
        </w:tc>
        <w:tc>
          <w:tcPr>
            <w:tcW w:w="4320" w:type="dxa"/>
          </w:tcPr>
          <w:p w14:paraId="7A651A0C" w14:textId="77777777" w:rsidR="0074270B" w:rsidRDefault="00000000">
            <w:r>
              <w:t>Yes</w:t>
            </w:r>
          </w:p>
        </w:tc>
      </w:tr>
    </w:tbl>
    <w:p w14:paraId="43AEBF75" w14:textId="77777777" w:rsidR="0074270B" w:rsidRDefault="0074270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4270B" w14:paraId="6176711D" w14:textId="77777777">
        <w:tc>
          <w:tcPr>
            <w:tcW w:w="4320" w:type="dxa"/>
          </w:tcPr>
          <w:p w14:paraId="21F3D036" w14:textId="77777777" w:rsidR="0074270B" w:rsidRDefault="00000000">
            <w:r>
              <w:t>QN=7</w:t>
            </w:r>
          </w:p>
        </w:tc>
        <w:tc>
          <w:tcPr>
            <w:tcW w:w="4320" w:type="dxa"/>
          </w:tcPr>
          <w:p w14:paraId="21875FE4" w14:textId="77777777" w:rsidR="0074270B" w:rsidRDefault="00000000">
            <w:r>
              <w:t>Which of the following is a prime number?</w:t>
            </w:r>
          </w:p>
        </w:tc>
      </w:tr>
      <w:tr w:rsidR="0074270B" w14:paraId="5C7CB403" w14:textId="77777777">
        <w:tc>
          <w:tcPr>
            <w:tcW w:w="4320" w:type="dxa"/>
          </w:tcPr>
          <w:p w14:paraId="538DF724" w14:textId="77777777" w:rsidR="0074270B" w:rsidRDefault="00000000">
            <w:r>
              <w:t>a.</w:t>
            </w:r>
          </w:p>
        </w:tc>
        <w:tc>
          <w:tcPr>
            <w:tcW w:w="4320" w:type="dxa"/>
          </w:tcPr>
          <w:p w14:paraId="084F1246" w14:textId="77777777" w:rsidR="0074270B" w:rsidRDefault="00000000">
            <w:r>
              <w:t>21</w:t>
            </w:r>
          </w:p>
        </w:tc>
      </w:tr>
      <w:tr w:rsidR="0074270B" w14:paraId="546D4F7A" w14:textId="77777777">
        <w:tc>
          <w:tcPr>
            <w:tcW w:w="4320" w:type="dxa"/>
          </w:tcPr>
          <w:p w14:paraId="3712B3DA" w14:textId="77777777" w:rsidR="0074270B" w:rsidRDefault="00000000">
            <w:r>
              <w:t>b.</w:t>
            </w:r>
          </w:p>
        </w:tc>
        <w:tc>
          <w:tcPr>
            <w:tcW w:w="4320" w:type="dxa"/>
          </w:tcPr>
          <w:p w14:paraId="638A8716" w14:textId="77777777" w:rsidR="0074270B" w:rsidRDefault="00000000">
            <w:r>
              <w:t>29</w:t>
            </w:r>
          </w:p>
        </w:tc>
      </w:tr>
      <w:tr w:rsidR="0074270B" w14:paraId="4AF0BAB1" w14:textId="77777777">
        <w:tc>
          <w:tcPr>
            <w:tcW w:w="4320" w:type="dxa"/>
          </w:tcPr>
          <w:p w14:paraId="008ED829" w14:textId="77777777" w:rsidR="0074270B" w:rsidRDefault="00000000">
            <w:r>
              <w:t>c.</w:t>
            </w:r>
          </w:p>
        </w:tc>
        <w:tc>
          <w:tcPr>
            <w:tcW w:w="4320" w:type="dxa"/>
          </w:tcPr>
          <w:p w14:paraId="03075266" w14:textId="77777777" w:rsidR="0074270B" w:rsidRDefault="00000000">
            <w:r>
              <w:t>35</w:t>
            </w:r>
          </w:p>
        </w:tc>
      </w:tr>
      <w:tr w:rsidR="0074270B" w14:paraId="7CC15212" w14:textId="77777777">
        <w:tc>
          <w:tcPr>
            <w:tcW w:w="4320" w:type="dxa"/>
          </w:tcPr>
          <w:p w14:paraId="10370104" w14:textId="77777777" w:rsidR="0074270B" w:rsidRDefault="00000000">
            <w:r>
              <w:t>d.</w:t>
            </w:r>
          </w:p>
        </w:tc>
        <w:tc>
          <w:tcPr>
            <w:tcW w:w="4320" w:type="dxa"/>
          </w:tcPr>
          <w:p w14:paraId="292EA01D" w14:textId="77777777" w:rsidR="0074270B" w:rsidRDefault="00000000">
            <w:r>
              <w:t>49</w:t>
            </w:r>
          </w:p>
        </w:tc>
      </w:tr>
      <w:tr w:rsidR="0074270B" w14:paraId="26435668" w14:textId="77777777">
        <w:tc>
          <w:tcPr>
            <w:tcW w:w="4320" w:type="dxa"/>
          </w:tcPr>
          <w:p w14:paraId="1F767F11" w14:textId="77777777" w:rsidR="0074270B" w:rsidRDefault="00000000">
            <w:r>
              <w:t>ANSWER:</w:t>
            </w:r>
          </w:p>
        </w:tc>
        <w:tc>
          <w:tcPr>
            <w:tcW w:w="4320" w:type="dxa"/>
          </w:tcPr>
          <w:p w14:paraId="1FF572D7" w14:textId="77777777" w:rsidR="0074270B" w:rsidRDefault="00000000">
            <w:r>
              <w:t>B</w:t>
            </w:r>
          </w:p>
        </w:tc>
      </w:tr>
      <w:tr w:rsidR="0074270B" w14:paraId="5A70C1BE" w14:textId="77777777">
        <w:tc>
          <w:tcPr>
            <w:tcW w:w="4320" w:type="dxa"/>
          </w:tcPr>
          <w:p w14:paraId="0056A562" w14:textId="77777777" w:rsidR="0074270B" w:rsidRDefault="00000000">
            <w:r>
              <w:t>MARK:</w:t>
            </w:r>
          </w:p>
        </w:tc>
        <w:tc>
          <w:tcPr>
            <w:tcW w:w="4320" w:type="dxa"/>
          </w:tcPr>
          <w:p w14:paraId="17134CAA" w14:textId="77777777" w:rsidR="0074270B" w:rsidRDefault="00000000">
            <w:r>
              <w:t>0.5</w:t>
            </w:r>
          </w:p>
        </w:tc>
      </w:tr>
      <w:tr w:rsidR="0074270B" w14:paraId="337B3E00" w14:textId="77777777">
        <w:tc>
          <w:tcPr>
            <w:tcW w:w="4320" w:type="dxa"/>
          </w:tcPr>
          <w:p w14:paraId="32C56FC5" w14:textId="77777777" w:rsidR="0074270B" w:rsidRDefault="00000000">
            <w:r>
              <w:t>UNIT:</w:t>
            </w:r>
          </w:p>
        </w:tc>
        <w:tc>
          <w:tcPr>
            <w:tcW w:w="4320" w:type="dxa"/>
          </w:tcPr>
          <w:p w14:paraId="5B5DAB23" w14:textId="77777777" w:rsidR="0074270B" w:rsidRDefault="00000000">
            <w:r>
              <w:t>Chapter4</w:t>
            </w:r>
          </w:p>
        </w:tc>
      </w:tr>
      <w:tr w:rsidR="0074270B" w14:paraId="28A932D0" w14:textId="77777777">
        <w:tc>
          <w:tcPr>
            <w:tcW w:w="4320" w:type="dxa"/>
          </w:tcPr>
          <w:p w14:paraId="1A064923" w14:textId="77777777" w:rsidR="0074270B" w:rsidRDefault="00000000">
            <w:r>
              <w:t>MIX CHOICES:</w:t>
            </w:r>
          </w:p>
        </w:tc>
        <w:tc>
          <w:tcPr>
            <w:tcW w:w="4320" w:type="dxa"/>
          </w:tcPr>
          <w:p w14:paraId="7E3093F6" w14:textId="77777777" w:rsidR="0074270B" w:rsidRDefault="00000000">
            <w:r>
              <w:t>Yes</w:t>
            </w:r>
          </w:p>
        </w:tc>
      </w:tr>
    </w:tbl>
    <w:p w14:paraId="7E0F2582" w14:textId="77777777" w:rsidR="0074270B" w:rsidRDefault="0074270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4270B" w14:paraId="5C130596" w14:textId="77777777">
        <w:tc>
          <w:tcPr>
            <w:tcW w:w="4320" w:type="dxa"/>
          </w:tcPr>
          <w:p w14:paraId="261EE52A" w14:textId="77777777" w:rsidR="0074270B" w:rsidRDefault="00000000">
            <w:r>
              <w:t>QN=8</w:t>
            </w:r>
          </w:p>
        </w:tc>
        <w:tc>
          <w:tcPr>
            <w:tcW w:w="4320" w:type="dxa"/>
          </w:tcPr>
          <w:p w14:paraId="0A4A3655" w14:textId="77777777" w:rsidR="0074270B" w:rsidRDefault="00000000">
            <w:r>
              <w:t>The slope of the line y = 5x + 2 is:</w:t>
            </w:r>
          </w:p>
        </w:tc>
      </w:tr>
      <w:tr w:rsidR="0074270B" w14:paraId="5930C729" w14:textId="77777777">
        <w:tc>
          <w:tcPr>
            <w:tcW w:w="4320" w:type="dxa"/>
          </w:tcPr>
          <w:p w14:paraId="1F82AAF4" w14:textId="77777777" w:rsidR="0074270B" w:rsidRDefault="00000000">
            <w:r>
              <w:t>a.</w:t>
            </w:r>
          </w:p>
        </w:tc>
        <w:tc>
          <w:tcPr>
            <w:tcW w:w="4320" w:type="dxa"/>
          </w:tcPr>
          <w:p w14:paraId="72E513AD" w14:textId="77777777" w:rsidR="0074270B" w:rsidRDefault="00000000">
            <w:r>
              <w:t>2</w:t>
            </w:r>
          </w:p>
        </w:tc>
      </w:tr>
      <w:tr w:rsidR="0074270B" w14:paraId="53830EDE" w14:textId="77777777">
        <w:tc>
          <w:tcPr>
            <w:tcW w:w="4320" w:type="dxa"/>
          </w:tcPr>
          <w:p w14:paraId="3F555EB7" w14:textId="77777777" w:rsidR="0074270B" w:rsidRDefault="00000000">
            <w:r>
              <w:t>b.</w:t>
            </w:r>
          </w:p>
        </w:tc>
        <w:tc>
          <w:tcPr>
            <w:tcW w:w="4320" w:type="dxa"/>
          </w:tcPr>
          <w:p w14:paraId="491F5EC2" w14:textId="77777777" w:rsidR="0074270B" w:rsidRDefault="00000000">
            <w:r>
              <w:t>5</w:t>
            </w:r>
          </w:p>
        </w:tc>
      </w:tr>
      <w:tr w:rsidR="0074270B" w14:paraId="2B1875DB" w14:textId="77777777">
        <w:tc>
          <w:tcPr>
            <w:tcW w:w="4320" w:type="dxa"/>
          </w:tcPr>
          <w:p w14:paraId="65DE450B" w14:textId="77777777" w:rsidR="0074270B" w:rsidRDefault="00000000">
            <w:r>
              <w:t>c.</w:t>
            </w:r>
          </w:p>
        </w:tc>
        <w:tc>
          <w:tcPr>
            <w:tcW w:w="4320" w:type="dxa"/>
          </w:tcPr>
          <w:p w14:paraId="1B0BB481" w14:textId="77777777" w:rsidR="0074270B" w:rsidRDefault="00000000">
            <w:r>
              <w:t>-5</w:t>
            </w:r>
          </w:p>
        </w:tc>
      </w:tr>
      <w:tr w:rsidR="0074270B" w14:paraId="44DC1B0D" w14:textId="77777777">
        <w:tc>
          <w:tcPr>
            <w:tcW w:w="4320" w:type="dxa"/>
          </w:tcPr>
          <w:p w14:paraId="646E26DA" w14:textId="77777777" w:rsidR="0074270B" w:rsidRDefault="00000000">
            <w:r>
              <w:t>d.</w:t>
            </w:r>
          </w:p>
        </w:tc>
        <w:tc>
          <w:tcPr>
            <w:tcW w:w="4320" w:type="dxa"/>
          </w:tcPr>
          <w:p w14:paraId="70D5604B" w14:textId="77777777" w:rsidR="0074270B" w:rsidRDefault="00000000">
            <w:r>
              <w:t>0</w:t>
            </w:r>
          </w:p>
        </w:tc>
      </w:tr>
      <w:tr w:rsidR="0074270B" w14:paraId="54010A3F" w14:textId="77777777">
        <w:tc>
          <w:tcPr>
            <w:tcW w:w="4320" w:type="dxa"/>
          </w:tcPr>
          <w:p w14:paraId="4B069AAA" w14:textId="77777777" w:rsidR="0074270B" w:rsidRDefault="00000000">
            <w:r>
              <w:t>ANSWER:</w:t>
            </w:r>
          </w:p>
        </w:tc>
        <w:tc>
          <w:tcPr>
            <w:tcW w:w="4320" w:type="dxa"/>
          </w:tcPr>
          <w:p w14:paraId="57683689" w14:textId="77777777" w:rsidR="0074270B" w:rsidRDefault="00000000">
            <w:r>
              <w:t>B</w:t>
            </w:r>
          </w:p>
        </w:tc>
      </w:tr>
      <w:tr w:rsidR="0074270B" w14:paraId="13CC9671" w14:textId="77777777">
        <w:tc>
          <w:tcPr>
            <w:tcW w:w="4320" w:type="dxa"/>
          </w:tcPr>
          <w:p w14:paraId="46F302FB" w14:textId="77777777" w:rsidR="0074270B" w:rsidRDefault="00000000">
            <w:r>
              <w:t>MARK:</w:t>
            </w:r>
          </w:p>
        </w:tc>
        <w:tc>
          <w:tcPr>
            <w:tcW w:w="4320" w:type="dxa"/>
          </w:tcPr>
          <w:p w14:paraId="73C626D4" w14:textId="77777777" w:rsidR="0074270B" w:rsidRDefault="00000000">
            <w:r>
              <w:t>0.5</w:t>
            </w:r>
          </w:p>
        </w:tc>
      </w:tr>
      <w:tr w:rsidR="0074270B" w14:paraId="6DB62831" w14:textId="77777777">
        <w:tc>
          <w:tcPr>
            <w:tcW w:w="4320" w:type="dxa"/>
          </w:tcPr>
          <w:p w14:paraId="2AB4379B" w14:textId="77777777" w:rsidR="0074270B" w:rsidRDefault="00000000">
            <w:r>
              <w:t>UNIT:</w:t>
            </w:r>
          </w:p>
        </w:tc>
        <w:tc>
          <w:tcPr>
            <w:tcW w:w="4320" w:type="dxa"/>
          </w:tcPr>
          <w:p w14:paraId="5EC604E2" w14:textId="77777777" w:rsidR="0074270B" w:rsidRDefault="00000000">
            <w:r>
              <w:t>Chapter4</w:t>
            </w:r>
          </w:p>
        </w:tc>
      </w:tr>
      <w:tr w:rsidR="0074270B" w14:paraId="2BCBB52C" w14:textId="77777777">
        <w:tc>
          <w:tcPr>
            <w:tcW w:w="4320" w:type="dxa"/>
          </w:tcPr>
          <w:p w14:paraId="0030D4B1" w14:textId="77777777" w:rsidR="0074270B" w:rsidRDefault="00000000">
            <w:r>
              <w:t>MIX CHOICES:</w:t>
            </w:r>
          </w:p>
        </w:tc>
        <w:tc>
          <w:tcPr>
            <w:tcW w:w="4320" w:type="dxa"/>
          </w:tcPr>
          <w:p w14:paraId="6C5C4B90" w14:textId="77777777" w:rsidR="0074270B" w:rsidRDefault="00000000">
            <w:r>
              <w:t>Yes</w:t>
            </w:r>
          </w:p>
        </w:tc>
      </w:tr>
    </w:tbl>
    <w:p w14:paraId="40F22363" w14:textId="77777777" w:rsidR="0074270B" w:rsidRDefault="0074270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4270B" w14:paraId="731D87F3" w14:textId="77777777">
        <w:tc>
          <w:tcPr>
            <w:tcW w:w="4320" w:type="dxa"/>
          </w:tcPr>
          <w:p w14:paraId="244474F8" w14:textId="77777777" w:rsidR="0074270B" w:rsidRDefault="00000000">
            <w:r>
              <w:t>QN=9</w:t>
            </w:r>
          </w:p>
        </w:tc>
        <w:tc>
          <w:tcPr>
            <w:tcW w:w="4320" w:type="dxa"/>
          </w:tcPr>
          <w:p w14:paraId="71480610" w14:textId="77777777" w:rsidR="0074270B" w:rsidRDefault="00000000">
            <w:r>
              <w:t>What is the probability of getting a '6' when rolling a fair die?</w:t>
            </w:r>
          </w:p>
        </w:tc>
      </w:tr>
      <w:tr w:rsidR="0074270B" w14:paraId="3907D5B1" w14:textId="77777777">
        <w:tc>
          <w:tcPr>
            <w:tcW w:w="4320" w:type="dxa"/>
          </w:tcPr>
          <w:p w14:paraId="54D15BAA" w14:textId="77777777" w:rsidR="0074270B" w:rsidRDefault="00000000">
            <w:r>
              <w:t>a.</w:t>
            </w:r>
          </w:p>
        </w:tc>
        <w:tc>
          <w:tcPr>
            <w:tcW w:w="4320" w:type="dxa"/>
          </w:tcPr>
          <w:p w14:paraId="7EB67733" w14:textId="77777777" w:rsidR="0074270B" w:rsidRDefault="00000000">
            <w:r>
              <w:t>1/2</w:t>
            </w:r>
          </w:p>
        </w:tc>
      </w:tr>
      <w:tr w:rsidR="0074270B" w14:paraId="799420F8" w14:textId="77777777">
        <w:tc>
          <w:tcPr>
            <w:tcW w:w="4320" w:type="dxa"/>
          </w:tcPr>
          <w:p w14:paraId="7C9DAC02" w14:textId="77777777" w:rsidR="0074270B" w:rsidRDefault="00000000">
            <w:r>
              <w:t>b.</w:t>
            </w:r>
          </w:p>
        </w:tc>
        <w:tc>
          <w:tcPr>
            <w:tcW w:w="4320" w:type="dxa"/>
          </w:tcPr>
          <w:p w14:paraId="47DCB838" w14:textId="77777777" w:rsidR="0074270B" w:rsidRDefault="00000000">
            <w:r>
              <w:t>1/3</w:t>
            </w:r>
          </w:p>
        </w:tc>
      </w:tr>
      <w:tr w:rsidR="0074270B" w14:paraId="3F163F75" w14:textId="77777777">
        <w:tc>
          <w:tcPr>
            <w:tcW w:w="4320" w:type="dxa"/>
          </w:tcPr>
          <w:p w14:paraId="42C1C820" w14:textId="77777777" w:rsidR="0074270B" w:rsidRDefault="00000000">
            <w:r>
              <w:t>c.</w:t>
            </w:r>
          </w:p>
        </w:tc>
        <w:tc>
          <w:tcPr>
            <w:tcW w:w="4320" w:type="dxa"/>
          </w:tcPr>
          <w:p w14:paraId="1F273B2F" w14:textId="77777777" w:rsidR="0074270B" w:rsidRDefault="00000000">
            <w:r>
              <w:t>1/6</w:t>
            </w:r>
          </w:p>
        </w:tc>
      </w:tr>
      <w:tr w:rsidR="0074270B" w14:paraId="20A827D1" w14:textId="77777777">
        <w:tc>
          <w:tcPr>
            <w:tcW w:w="4320" w:type="dxa"/>
          </w:tcPr>
          <w:p w14:paraId="538D4CFC" w14:textId="77777777" w:rsidR="0074270B" w:rsidRDefault="00000000">
            <w:r>
              <w:t>d.</w:t>
            </w:r>
          </w:p>
        </w:tc>
        <w:tc>
          <w:tcPr>
            <w:tcW w:w="4320" w:type="dxa"/>
          </w:tcPr>
          <w:p w14:paraId="6ECF4572" w14:textId="77777777" w:rsidR="0074270B" w:rsidRDefault="00000000">
            <w:r>
              <w:t>1/12</w:t>
            </w:r>
          </w:p>
        </w:tc>
      </w:tr>
      <w:tr w:rsidR="0074270B" w14:paraId="36E6D9F9" w14:textId="77777777">
        <w:tc>
          <w:tcPr>
            <w:tcW w:w="4320" w:type="dxa"/>
          </w:tcPr>
          <w:p w14:paraId="6E0C4B13" w14:textId="77777777" w:rsidR="0074270B" w:rsidRDefault="00000000">
            <w:r>
              <w:t>ANSWER:</w:t>
            </w:r>
          </w:p>
        </w:tc>
        <w:tc>
          <w:tcPr>
            <w:tcW w:w="4320" w:type="dxa"/>
          </w:tcPr>
          <w:p w14:paraId="68A9030C" w14:textId="77777777" w:rsidR="0074270B" w:rsidRDefault="00000000">
            <w:r>
              <w:t>C</w:t>
            </w:r>
          </w:p>
        </w:tc>
      </w:tr>
      <w:tr w:rsidR="0074270B" w14:paraId="74001375" w14:textId="77777777">
        <w:tc>
          <w:tcPr>
            <w:tcW w:w="4320" w:type="dxa"/>
          </w:tcPr>
          <w:p w14:paraId="5144ED8A" w14:textId="77777777" w:rsidR="0074270B" w:rsidRDefault="00000000">
            <w:r>
              <w:t>MARK:</w:t>
            </w:r>
          </w:p>
        </w:tc>
        <w:tc>
          <w:tcPr>
            <w:tcW w:w="4320" w:type="dxa"/>
          </w:tcPr>
          <w:p w14:paraId="5C5996EE" w14:textId="77777777" w:rsidR="0074270B" w:rsidRDefault="00000000">
            <w:r>
              <w:t>0.5</w:t>
            </w:r>
          </w:p>
        </w:tc>
      </w:tr>
      <w:tr w:rsidR="0074270B" w14:paraId="10B70D69" w14:textId="77777777">
        <w:tc>
          <w:tcPr>
            <w:tcW w:w="4320" w:type="dxa"/>
          </w:tcPr>
          <w:p w14:paraId="41F75807" w14:textId="77777777" w:rsidR="0074270B" w:rsidRDefault="00000000">
            <w:r>
              <w:t>UNIT:</w:t>
            </w:r>
          </w:p>
        </w:tc>
        <w:tc>
          <w:tcPr>
            <w:tcW w:w="4320" w:type="dxa"/>
          </w:tcPr>
          <w:p w14:paraId="48F8ED5E" w14:textId="77777777" w:rsidR="0074270B" w:rsidRDefault="00000000">
            <w:r>
              <w:t>Chapter5</w:t>
            </w:r>
          </w:p>
        </w:tc>
      </w:tr>
      <w:tr w:rsidR="0074270B" w14:paraId="2FE38C82" w14:textId="77777777">
        <w:tc>
          <w:tcPr>
            <w:tcW w:w="4320" w:type="dxa"/>
          </w:tcPr>
          <w:p w14:paraId="598A3BF3" w14:textId="77777777" w:rsidR="0074270B" w:rsidRDefault="00000000">
            <w:r>
              <w:t>MIX CHOICES:</w:t>
            </w:r>
          </w:p>
        </w:tc>
        <w:tc>
          <w:tcPr>
            <w:tcW w:w="4320" w:type="dxa"/>
          </w:tcPr>
          <w:p w14:paraId="272ACC12" w14:textId="77777777" w:rsidR="0074270B" w:rsidRDefault="00000000">
            <w:r>
              <w:t>Yes</w:t>
            </w:r>
          </w:p>
        </w:tc>
      </w:tr>
    </w:tbl>
    <w:p w14:paraId="47921305" w14:textId="77777777" w:rsidR="0074270B" w:rsidRDefault="0074270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4270B" w14:paraId="04D6D7A0" w14:textId="77777777">
        <w:tc>
          <w:tcPr>
            <w:tcW w:w="4320" w:type="dxa"/>
          </w:tcPr>
          <w:p w14:paraId="49F07EB5" w14:textId="77777777" w:rsidR="0074270B" w:rsidRDefault="00000000">
            <w:r>
              <w:t>QN=10</w:t>
            </w:r>
          </w:p>
        </w:tc>
        <w:tc>
          <w:tcPr>
            <w:tcW w:w="4320" w:type="dxa"/>
          </w:tcPr>
          <w:p w14:paraId="2A39C211" w14:textId="77777777" w:rsidR="0074270B" w:rsidRDefault="00000000">
            <w:r>
              <w:t>The sum of the first 10 natural numbers is:</w:t>
            </w:r>
          </w:p>
        </w:tc>
      </w:tr>
      <w:tr w:rsidR="0074270B" w14:paraId="7AC74747" w14:textId="77777777">
        <w:tc>
          <w:tcPr>
            <w:tcW w:w="4320" w:type="dxa"/>
          </w:tcPr>
          <w:p w14:paraId="154BF19F" w14:textId="77777777" w:rsidR="0074270B" w:rsidRDefault="00000000">
            <w:r>
              <w:t>a.</w:t>
            </w:r>
          </w:p>
        </w:tc>
        <w:tc>
          <w:tcPr>
            <w:tcW w:w="4320" w:type="dxa"/>
          </w:tcPr>
          <w:p w14:paraId="1D810C73" w14:textId="77777777" w:rsidR="0074270B" w:rsidRDefault="00000000">
            <w:r>
              <w:t>45</w:t>
            </w:r>
          </w:p>
        </w:tc>
      </w:tr>
      <w:tr w:rsidR="0074270B" w14:paraId="52A5C0FE" w14:textId="77777777">
        <w:tc>
          <w:tcPr>
            <w:tcW w:w="4320" w:type="dxa"/>
          </w:tcPr>
          <w:p w14:paraId="4A067524" w14:textId="77777777" w:rsidR="0074270B" w:rsidRDefault="00000000">
            <w:r>
              <w:t>b.</w:t>
            </w:r>
          </w:p>
        </w:tc>
        <w:tc>
          <w:tcPr>
            <w:tcW w:w="4320" w:type="dxa"/>
          </w:tcPr>
          <w:p w14:paraId="74C8B3C7" w14:textId="77777777" w:rsidR="0074270B" w:rsidRDefault="00000000">
            <w:r>
              <w:t>50</w:t>
            </w:r>
          </w:p>
        </w:tc>
      </w:tr>
      <w:tr w:rsidR="0074270B" w14:paraId="068840C8" w14:textId="77777777">
        <w:tc>
          <w:tcPr>
            <w:tcW w:w="4320" w:type="dxa"/>
          </w:tcPr>
          <w:p w14:paraId="3BE9B919" w14:textId="77777777" w:rsidR="0074270B" w:rsidRDefault="00000000">
            <w:r>
              <w:t>c.</w:t>
            </w:r>
          </w:p>
        </w:tc>
        <w:tc>
          <w:tcPr>
            <w:tcW w:w="4320" w:type="dxa"/>
          </w:tcPr>
          <w:p w14:paraId="106ED258" w14:textId="77777777" w:rsidR="0074270B" w:rsidRDefault="00000000">
            <w:r>
              <w:t>55</w:t>
            </w:r>
          </w:p>
        </w:tc>
      </w:tr>
      <w:tr w:rsidR="0074270B" w14:paraId="7A360323" w14:textId="77777777">
        <w:tc>
          <w:tcPr>
            <w:tcW w:w="4320" w:type="dxa"/>
          </w:tcPr>
          <w:p w14:paraId="3429DEB9" w14:textId="77777777" w:rsidR="0074270B" w:rsidRDefault="00000000">
            <w:r>
              <w:t>d.</w:t>
            </w:r>
          </w:p>
        </w:tc>
        <w:tc>
          <w:tcPr>
            <w:tcW w:w="4320" w:type="dxa"/>
          </w:tcPr>
          <w:p w14:paraId="45521D2C" w14:textId="77777777" w:rsidR="0074270B" w:rsidRDefault="00000000">
            <w:r>
              <w:t>60</w:t>
            </w:r>
          </w:p>
        </w:tc>
      </w:tr>
      <w:tr w:rsidR="0074270B" w14:paraId="7332A019" w14:textId="77777777">
        <w:tc>
          <w:tcPr>
            <w:tcW w:w="4320" w:type="dxa"/>
          </w:tcPr>
          <w:p w14:paraId="052353F9" w14:textId="77777777" w:rsidR="0074270B" w:rsidRDefault="00000000">
            <w:r>
              <w:t>ANSWER:</w:t>
            </w:r>
          </w:p>
        </w:tc>
        <w:tc>
          <w:tcPr>
            <w:tcW w:w="4320" w:type="dxa"/>
          </w:tcPr>
          <w:p w14:paraId="37592D7B" w14:textId="77777777" w:rsidR="0074270B" w:rsidRDefault="00000000">
            <w:r>
              <w:t>C</w:t>
            </w:r>
          </w:p>
        </w:tc>
      </w:tr>
      <w:tr w:rsidR="0074270B" w14:paraId="4F25FF4F" w14:textId="77777777">
        <w:tc>
          <w:tcPr>
            <w:tcW w:w="4320" w:type="dxa"/>
          </w:tcPr>
          <w:p w14:paraId="7834C5CE" w14:textId="77777777" w:rsidR="0074270B" w:rsidRDefault="00000000">
            <w:r>
              <w:t>MARK:</w:t>
            </w:r>
          </w:p>
        </w:tc>
        <w:tc>
          <w:tcPr>
            <w:tcW w:w="4320" w:type="dxa"/>
          </w:tcPr>
          <w:p w14:paraId="1B95713D" w14:textId="77777777" w:rsidR="0074270B" w:rsidRDefault="00000000">
            <w:r>
              <w:t>0.5</w:t>
            </w:r>
          </w:p>
        </w:tc>
      </w:tr>
      <w:tr w:rsidR="0074270B" w14:paraId="2902930C" w14:textId="77777777">
        <w:tc>
          <w:tcPr>
            <w:tcW w:w="4320" w:type="dxa"/>
          </w:tcPr>
          <w:p w14:paraId="7FC064D8" w14:textId="77777777" w:rsidR="0074270B" w:rsidRDefault="00000000">
            <w:r>
              <w:t>UNIT:</w:t>
            </w:r>
          </w:p>
        </w:tc>
        <w:tc>
          <w:tcPr>
            <w:tcW w:w="4320" w:type="dxa"/>
          </w:tcPr>
          <w:p w14:paraId="12E9A8EF" w14:textId="77777777" w:rsidR="0074270B" w:rsidRDefault="00000000">
            <w:r>
              <w:t>Chapter5</w:t>
            </w:r>
          </w:p>
        </w:tc>
      </w:tr>
      <w:tr w:rsidR="0074270B" w14:paraId="0921535B" w14:textId="77777777">
        <w:tc>
          <w:tcPr>
            <w:tcW w:w="4320" w:type="dxa"/>
          </w:tcPr>
          <w:p w14:paraId="62CFEC01" w14:textId="77777777" w:rsidR="0074270B" w:rsidRDefault="00000000">
            <w:r>
              <w:t>MIX CHOICES:</w:t>
            </w:r>
          </w:p>
        </w:tc>
        <w:tc>
          <w:tcPr>
            <w:tcW w:w="4320" w:type="dxa"/>
          </w:tcPr>
          <w:p w14:paraId="5D9DC87D" w14:textId="77777777" w:rsidR="0074270B" w:rsidRDefault="00000000">
            <w:r>
              <w:t>Yes</w:t>
            </w:r>
          </w:p>
        </w:tc>
      </w:tr>
    </w:tbl>
    <w:p w14:paraId="5E878BC5" w14:textId="77777777" w:rsidR="0074270B" w:rsidRDefault="0074270B"/>
    <w:sectPr w:rsidR="007427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458235">
    <w:abstractNumId w:val="8"/>
  </w:num>
  <w:num w:numId="2" w16cid:durableId="1683121003">
    <w:abstractNumId w:val="6"/>
  </w:num>
  <w:num w:numId="3" w16cid:durableId="1672757427">
    <w:abstractNumId w:val="5"/>
  </w:num>
  <w:num w:numId="4" w16cid:durableId="1922979950">
    <w:abstractNumId w:val="4"/>
  </w:num>
  <w:num w:numId="5" w16cid:durableId="1454400915">
    <w:abstractNumId w:val="7"/>
  </w:num>
  <w:num w:numId="6" w16cid:durableId="1398243295">
    <w:abstractNumId w:val="3"/>
  </w:num>
  <w:num w:numId="7" w16cid:durableId="2049796514">
    <w:abstractNumId w:val="2"/>
  </w:num>
  <w:num w:numId="8" w16cid:durableId="600376296">
    <w:abstractNumId w:val="1"/>
  </w:num>
  <w:num w:numId="9" w16cid:durableId="74045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56DF"/>
    <w:rsid w:val="0074270B"/>
    <w:rsid w:val="009833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73C2A9"/>
  <w14:defaultImageDpi w14:val="300"/>
  <w15:docId w15:val="{26AEC9D5-1AC3-45D4-A4F1-371925E3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Trung Nguyen</cp:lastModifiedBy>
  <cp:revision>2</cp:revision>
  <dcterms:created xsi:type="dcterms:W3CDTF">2025-08-22T15:45:00Z</dcterms:created>
  <dcterms:modified xsi:type="dcterms:W3CDTF">2025-08-22T15:45:00Z</dcterms:modified>
  <cp:category/>
</cp:coreProperties>
</file>